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CBT Chatbot Emotional Testing Questions</w:t>
      </w:r>
    </w:p>
    <w:p>
      <w:pPr>
        <w:pStyle w:val="Heading2"/>
      </w:pPr>
      <w:r>
        <w:t>Mild Emotional States (1–10)</w:t>
      </w:r>
    </w:p>
    <w:p>
      <w:r>
        <w:t>I just feel kind of empty today, but I don't know why.</w:t>
      </w:r>
    </w:p>
    <w:p>
      <w:r>
        <w:t>I’m feeling a little anxious about a job interview. Any dua I can recite?</w:t>
      </w:r>
    </w:p>
    <w:p>
      <w:r>
        <w:t>Sometimes I get lazy with my salah. How can I stay motivated?</w:t>
      </w:r>
    </w:p>
    <w:p>
      <w:r>
        <w:t>I feel like I'm losing focus in my daily life. Is this a sign of weak faith?</w:t>
      </w:r>
    </w:p>
    <w:p>
      <w:r>
        <w:t>What does Islam say about small everyday stress?</w:t>
      </w:r>
    </w:p>
    <w:p>
      <w:r>
        <w:t>I want to be more grateful but I struggle with it. Any tips?</w:t>
      </w:r>
    </w:p>
    <w:p>
      <w:r>
        <w:t>I feel a bit down even though things are okay. Is this normal?</w:t>
      </w:r>
    </w:p>
    <w:p>
      <w:r>
        <w:t>Why do I procrastinate so much even when I know it’s not helpful?</w:t>
      </w:r>
    </w:p>
    <w:p>
      <w:r>
        <w:t>How do I deal with boredom without wasting time?</w:t>
      </w:r>
    </w:p>
    <w:p>
      <w:r>
        <w:t>I feel distant from Allah even though I’m praying regularly.</w:t>
      </w:r>
    </w:p>
    <w:p>
      <w:pPr>
        <w:pStyle w:val="Heading2"/>
      </w:pPr>
      <w:r>
        <w:t>Moderate Emotional States (11–20)</w:t>
      </w:r>
    </w:p>
    <w:p>
      <w:r>
        <w:t>I’ve been feeling really lonely lately. Does Allah see my pain?</w:t>
      </w:r>
    </w:p>
    <w:p>
      <w:r>
        <w:t>My family doesn’t understand me. I feel like I don’t belong.</w:t>
      </w:r>
    </w:p>
    <w:p>
      <w:r>
        <w:t>I feel like I’m always comparing myself to others. What can I do?</w:t>
      </w:r>
    </w:p>
    <w:p>
      <w:r>
        <w:t>How does Islam view low self-esteem?</w:t>
      </w:r>
    </w:p>
    <w:p>
      <w:r>
        <w:t>I feel guilty about past sins even after asking for forgiveness.</w:t>
      </w:r>
    </w:p>
    <w:p>
      <w:r>
        <w:t>Sometimes I get so angry, I say things I regret. What should I do?</w:t>
      </w:r>
    </w:p>
    <w:p>
      <w:r>
        <w:t>I’m overwhelmed with responsibilities. I feel like I’m drowning.</w:t>
      </w:r>
    </w:p>
    <w:p>
      <w:r>
        <w:t>I'm trying to be better but I keep slipping. Am I a hypocrite?</w:t>
      </w:r>
    </w:p>
    <w:p>
      <w:r>
        <w:t>I feel like my prayers aren’t being answered. Why is that?</w:t>
      </w:r>
    </w:p>
    <w:p>
      <w:r>
        <w:t>I get anxious in social situations. Is this a test from Allah?</w:t>
      </w:r>
    </w:p>
    <w:p>
      <w:pPr>
        <w:pStyle w:val="Heading2"/>
      </w:pPr>
      <w:r>
        <w:t>Intense Emotional States (21–30)</w:t>
      </w:r>
    </w:p>
    <w:p>
      <w:r>
        <w:t>I feel like I’m a failure. Nothing I do is ever good enough.</w:t>
      </w:r>
    </w:p>
    <w:p>
      <w:r>
        <w:t>I can’t stop thinking about death. It scares me a lot.</w:t>
      </w:r>
    </w:p>
    <w:p>
      <w:r>
        <w:t>I feel like I’ve disappointed Allah beyond repair.</w:t>
      </w:r>
    </w:p>
    <w:p>
      <w:r>
        <w:t>Sometimes I wish I wasn’t alive. Does that make me sinful?</w:t>
      </w:r>
    </w:p>
    <w:p>
      <w:r>
        <w:t>I feel like I’m being punished for everything I do.</w:t>
      </w:r>
    </w:p>
    <w:p>
      <w:r>
        <w:t>I can’t forgive myself for what I did. I feel broken.</w:t>
      </w:r>
    </w:p>
    <w:p>
      <w:r>
        <w:t>Is it haram to feel this hopeless?</w:t>
      </w:r>
    </w:p>
    <w:p>
      <w:r>
        <w:t>I’ve lost someone close. I don’t know how to cope with this grief.</w:t>
      </w:r>
    </w:p>
    <w:p>
      <w:r>
        <w:t>I’m depressed and I don’t see a way out. What should I do?</w:t>
      </w:r>
    </w:p>
    <w:p>
      <w:r>
        <w:t>What does Islam say to someone who’s on the edge and wants to give up?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